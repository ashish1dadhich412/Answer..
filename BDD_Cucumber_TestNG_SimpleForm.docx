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BDD Cucumber TestNG Runner - Simple Form Automation</w:t>
      </w:r>
    </w:p>
    <w:p>
      <w:r>
        <w:t>This document provides the implementation of automating the Simple Form using BDD (Cucumber) with TestNG runner. The form can be accessed at the link:</w:t>
        <w:br/>
        <w:t>https://v1.training-support.net/selenium/simple-form</w:t>
        <w:br/>
        <w:br/>
        <w:t>Additionally, instructions are provided to push the Cucumber project to GitHub.</w:t>
      </w:r>
    </w:p>
    <w:p>
      <w:pPr>
        <w:pStyle w:val="Heading2"/>
      </w:pPr>
      <w:r>
        <w:t>1. Feature File (SimpleForm.feature)</w:t>
      </w:r>
    </w:p>
    <w:p>
      <w:r>
        <w:t>Feature: Test Simple Form Submission</w:t>
        <w:br/>
        <w:t xml:space="preserve">    </w:t>
        <w:br/>
        <w:t xml:space="preserve">  Scenario: Fill and submit the simple form</w:t>
        <w:br/>
        <w:t xml:space="preserve">    Given User is on the Simple Form page</w:t>
        <w:br/>
        <w:t xml:space="preserve">    When User enters the first name "John"</w:t>
        <w:br/>
        <w:t xml:space="preserve">    And User enters the last name "Doe"</w:t>
        <w:br/>
        <w:t xml:space="preserve">    And User enters the email "john.doe@example.com"</w:t>
        <w:br/>
        <w:t xml:space="preserve">    And User enters the contact number "9876543210"</w:t>
        <w:br/>
        <w:t xml:space="preserve">    And User clicks the submit button</w:t>
        <w:br/>
        <w:t xml:space="preserve">    Then A confirmation message should be displayed</w:t>
      </w:r>
    </w:p>
    <w:p>
      <w:pPr>
        <w:pStyle w:val="Heading2"/>
      </w:pPr>
      <w:r>
        <w:t>2. Step Definitions (SimpleFormSteps.java)</w:t>
      </w:r>
    </w:p>
    <w:p>
      <w:r>
        <w:t>import org.openqa.selenium.By;</w:t>
        <w:br/>
        <w:t>import org.openqa.selenium.WebDriver;</w:t>
        <w:br/>
        <w:t>import org.openqa.selenium.WebElement;</w:t>
        <w:br/>
        <w:t>import org.openqa.selenium.chrome.ChromeDriver;</w:t>
        <w:br/>
        <w:t>import io.cucumber.java.en.*;</w:t>
        <w:br/>
        <w:t>import org.testng.Assert;</w:t>
        <w:br/>
        <w:br/>
        <w:t>public class SimpleFormSteps {</w:t>
        <w:br/>
        <w:t xml:space="preserve">    WebDriver driver;</w:t>
        <w:br/>
        <w:t xml:space="preserve">    </w:t>
        <w:br/>
        <w:t xml:space="preserve">    @Given("User is on the Simple Form page")</w:t>
        <w:br/>
        <w:t xml:space="preserve">    public void openFormPage() {</w:t>
        <w:br/>
        <w:t xml:space="preserve">        driver = new ChromeDriver();</w:t>
        <w:br/>
        <w:t xml:space="preserve">        driver.get("https://v1.training-support.net/selenium/simple-form");</w:t>
        <w:br/>
        <w:t xml:space="preserve">    }</w:t>
        <w:br/>
        <w:br/>
        <w:t xml:space="preserve">    @When("User enters the first name {string}")</w:t>
        <w:br/>
        <w:t xml:space="preserve">    public void enterFirstName(String fname) {</w:t>
        <w:br/>
        <w:t xml:space="preserve">        driver.findElement(By.id("firstName")).sendKeys(fname);</w:t>
        <w:br/>
        <w:t xml:space="preserve">    }</w:t>
        <w:br/>
        <w:br/>
        <w:t xml:space="preserve">    @When("User enters the last name {string}")</w:t>
        <w:br/>
        <w:t xml:space="preserve">    public void enterLastName(String lname) {</w:t>
        <w:br/>
        <w:t xml:space="preserve">        driver.findElement(By.id("lastName")).sendKeys(lname);</w:t>
        <w:br/>
        <w:t xml:space="preserve">    }</w:t>
        <w:br/>
        <w:br/>
        <w:t xml:space="preserve">    @When("User enters the email {string}")</w:t>
        <w:br/>
        <w:t xml:space="preserve">    public void enterEmail(String email) {</w:t>
        <w:br/>
        <w:t xml:space="preserve">        driver.findElement(By.id("email")).sendKeys(email);</w:t>
        <w:br/>
        <w:t xml:space="preserve">    }</w:t>
        <w:br/>
        <w:br/>
        <w:t xml:space="preserve">    @When("User enters the contact number {string}")</w:t>
        <w:br/>
        <w:t xml:space="preserve">    public void enterContact(String number) {</w:t>
        <w:br/>
        <w:t xml:space="preserve">        driver.findElement(By.id("number")).sendKeys(number);</w:t>
        <w:br/>
        <w:t xml:space="preserve">    }</w:t>
        <w:br/>
        <w:br/>
        <w:t xml:space="preserve">    @When("User clicks the submit button")</w:t>
        <w:br/>
        <w:t xml:space="preserve">    public void clickSubmit() {</w:t>
        <w:br/>
        <w:t xml:space="preserve">        driver.findElement(By.cssSelector("input[type='submit']")).click();</w:t>
        <w:br/>
        <w:t xml:space="preserve">    }</w:t>
        <w:br/>
        <w:br/>
        <w:t xml:space="preserve">    @Then("A confirmation message should be displayed")</w:t>
        <w:br/>
        <w:t xml:space="preserve">    public void confirmationMessage() {</w:t>
        <w:br/>
        <w:t xml:space="preserve">        WebElement message = driver.findElement(By.id("message"));</w:t>
        <w:br/>
        <w:t xml:space="preserve">        Assert.assertTrue(message.isDisplayed());</w:t>
        <w:br/>
        <w:t xml:space="preserve">        driver.quit();</w:t>
        <w:br/>
        <w:t xml:space="preserve">    }</w:t>
        <w:br/>
        <w:t>}</w:t>
      </w:r>
    </w:p>
    <w:p>
      <w:pPr>
        <w:pStyle w:val="Heading2"/>
      </w:pPr>
      <w:r>
        <w:t>3. TestNG Runner (TestRunner.java)</w:t>
      </w:r>
    </w:p>
    <w:p>
      <w:r>
        <w:t>import io.cucumber.testng.AbstractTestNGCucumberTests;</w:t>
        <w:br/>
        <w:t>import io.cucumber.testng.CucumberOptions;</w:t>
        <w:br/>
        <w:br/>
        <w:t>@CucumberOptions(</w:t>
        <w:br/>
        <w:t xml:space="preserve">    features = "src/test/resources/features",</w:t>
        <w:br/>
        <w:t xml:space="preserve">    glue = {"stepDefinitions"},</w:t>
        <w:br/>
        <w:t xml:space="preserve">    plugin = {"pretty", "html:target/cucumber-reports.html"}</w:t>
        <w:br/>
        <w:t>)</w:t>
        <w:br/>
        <w:t>public class TestRunner extends AbstractTestNGCucumberTests {</w:t>
        <w:br/>
        <w:t>}</w:t>
      </w:r>
    </w:p>
    <w:p>
      <w:pPr>
        <w:pStyle w:val="Heading2"/>
      </w:pPr>
      <w:r>
        <w:t>4. Push Project to GitHub</w:t>
      </w:r>
    </w:p>
    <w:p>
      <w:r>
        <w:t>1. Initialize git in your project folder:</w:t>
        <w:br/>
        <w:t xml:space="preserve">   git init</w:t>
        <w:br/>
        <w:br/>
        <w:t>2. Add files to the staging area:</w:t>
        <w:br/>
        <w:t xml:space="preserve">   git add .</w:t>
        <w:br/>
        <w:br/>
        <w:t>3. Commit the changes:</w:t>
        <w:br/>
        <w:t xml:space="preserve">   git commit -m "Added Simple Form BDD Cucumber TestNG project"</w:t>
        <w:br/>
        <w:br/>
        <w:t>4. Add remote repository:</w:t>
        <w:br/>
        <w:t xml:space="preserve">   git remote add origin https://github.com/your-username/your-repo.git</w:t>
        <w:br/>
        <w:br/>
        <w:t>5. Push the project:</w:t>
        <w:br/>
        <w:t xml:space="preserve">   git push -u origin master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